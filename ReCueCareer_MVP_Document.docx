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ReCueCareer MVP Document</w:t>
      </w:r>
    </w:p>
    <w:p>
      <w:pPr>
        <w:pStyle w:val="Heading2"/>
      </w:pPr>
      <w:r>
        <w:t>1. Introduction</w:t>
      </w:r>
    </w:p>
    <w:p>
      <w:r>
        <w:t>ReCueCareer is a SaaS web application designed to help University students in technical majors (Computer Science, Computer Engineering, Data Science, Information Technology, or related fields) optimize their internship application process. The platform identifies skillset weaknesses by analyzing applications and provides targeted resources to improve the chances of landing a dream internship.</w:t>
      </w:r>
    </w:p>
    <w:p>
      <w:pPr>
        <w:pStyle w:val="Heading2"/>
      </w:pPr>
      <w:r>
        <w:t>2. Core Problem</w:t>
      </w:r>
    </w:p>
    <w:p>
      <w:r>
        <w:t>Students applying for internships often face repeated rejections due to gaps in their technical skills, resume optimization, or lack of tailored preparation. ReCueCareer addresses this problem by combining job requirement analysis, resume evaluation, and personalized practice resources into one platform.</w:t>
      </w:r>
    </w:p>
    <w:p>
      <w:pPr>
        <w:pStyle w:val="Heading2"/>
      </w:pPr>
      <w:r>
        <w:t>3. MVP Objectives</w:t>
      </w:r>
    </w:p>
    <w:p>
      <w:r>
        <w:t>The MVP of ReCueCareer aims to validate the concept by delivering essential features that enable students to:</w:t>
      </w:r>
    </w:p>
    <w:p>
      <w:pPr>
        <w:pStyle w:val="ListBullet"/>
      </w:pPr>
      <w:r>
        <w:t>- Identify weaknesses based on rejected applications.</w:t>
      </w:r>
    </w:p>
    <w:p>
      <w:pPr>
        <w:pStyle w:val="ListBullet"/>
      </w:pPr>
      <w:r>
        <w:t>- Compare resumes against job descriptions using an ATS scanner.</w:t>
      </w:r>
    </w:p>
    <w:p>
      <w:pPr>
        <w:pStyle w:val="ListBullet"/>
      </w:pPr>
      <w:r>
        <w:t>- Access targeted practice resources (e.g., videos from YouTube).</w:t>
      </w:r>
    </w:p>
    <w:p>
      <w:pPr>
        <w:pStyle w:val="ListBullet"/>
      </w:pPr>
      <w:r>
        <w:t>- Explore job recommendations tailored to their onboarding preferences.</w:t>
      </w:r>
    </w:p>
    <w:p>
      <w:pPr>
        <w:pStyle w:val="Heading2"/>
      </w:pPr>
      <w:r>
        <w:t>4. Key Features</w:t>
      </w:r>
    </w:p>
    <w:p>
      <w:pPr>
        <w:pStyle w:val="Heading3"/>
      </w:pPr>
      <w:r>
        <w:t>4.1 Onboarding</w:t>
      </w:r>
    </w:p>
    <w:p>
      <w:r>
        <w:t>An onboarding carousel gathers user data to personalize the dashboard experience. It includes:</w:t>
      </w:r>
    </w:p>
    <w:p>
      <w:pPr>
        <w:pStyle w:val="ListNumber"/>
      </w:pPr>
      <w:r>
        <w:t>1. Career Path selection.</w:t>
      </w:r>
    </w:p>
    <w:p>
      <w:pPr>
        <w:pStyle w:val="ListNumber"/>
      </w:pPr>
      <w:r>
        <w:t>2. Work location preference.</w:t>
      </w:r>
    </w:p>
    <w:p>
      <w:pPr>
        <w:pStyle w:val="ListNumber"/>
      </w:pPr>
      <w:r>
        <w:t>3. Role preference (e.g., Product Involvement, Team Work).</w:t>
      </w:r>
    </w:p>
    <w:p>
      <w:pPr>
        <w:pStyle w:val="ListNumber"/>
      </w:pPr>
      <w:r>
        <w:t>4. Interest field (e.g., FAANG, Healthcare, Startups).</w:t>
      </w:r>
    </w:p>
    <w:p>
      <w:pPr>
        <w:pStyle w:val="ListNumber"/>
      </w:pPr>
      <w:r>
        <w:t>5. Resume upload.</w:t>
      </w:r>
    </w:p>
    <w:p>
      <w:pPr>
        <w:pStyle w:val="ListNumber"/>
      </w:pPr>
      <w:r>
        <w:t>6. Graduation year.</w:t>
      </w:r>
    </w:p>
    <w:p>
      <w:pPr>
        <w:pStyle w:val="ListNumber"/>
      </w:pPr>
      <w:r>
        <w:t>7. Skills listing.</w:t>
      </w:r>
    </w:p>
    <w:p>
      <w:pPr>
        <w:pStyle w:val="ListNumber"/>
      </w:pPr>
      <w:r>
        <w:t>8. Projects (name, dates, skills, description).</w:t>
      </w:r>
    </w:p>
    <w:p>
      <w:pPr>
        <w:pStyle w:val="ListNumber"/>
      </w:pPr>
      <w:r>
        <w:t>9. Experience (employer, dates, skills, description).</w:t>
      </w:r>
    </w:p>
    <w:p>
      <w:pPr>
        <w:pStyle w:val="Heading3"/>
      </w:pPr>
      <w:r>
        <w:t>4.2 Dashboard - myExperience</w:t>
      </w:r>
    </w:p>
    <w:p>
      <w:r>
        <w:t>After onboarding, users access the dashboard (myExperience) where the following core features are provided:</w:t>
      </w:r>
    </w:p>
    <w:p>
      <w:pPr>
        <w:pStyle w:val="ListBullet"/>
      </w:pPr>
      <w:r>
        <w:t>• Hybrid ATS Scanner: Rates resumes from 1–10 based on keywords and qualifications.</w:t>
      </w:r>
    </w:p>
    <w:p>
      <w:pPr>
        <w:pStyle w:val="ListBullet"/>
      </w:pPr>
      <w:r>
        <w:t>• Recommended Jobs: Scraped from LinkedIn and matched to user preferences.</w:t>
      </w:r>
    </w:p>
    <w:p>
      <w:pPr>
        <w:pStyle w:val="ListBullet"/>
      </w:pPr>
      <w:r>
        <w:t>• Practice Videos: Pulled from YouTube based on weaknesses and interests.</w:t>
      </w:r>
    </w:p>
    <w:p>
      <w:pPr>
        <w:pStyle w:val="ListBullet"/>
      </w:pPr>
      <w:r>
        <w:t>• Weaknesses vs. Strengths: Ranked from biggest to smallest to guide preparation.</w:t>
      </w:r>
    </w:p>
    <w:p>
      <w:pPr>
        <w:pStyle w:val="Heading3"/>
      </w:pPr>
      <w:r>
        <w:t>4.3 Hybrid ATS Requirements</w:t>
      </w:r>
    </w:p>
    <w:p>
      <w:r>
        <w:t>The ATS Scanner checks for specific resume elements that significantly affect the scoring:</w:t>
      </w:r>
    </w:p>
    <w:p>
      <w:pPr>
        <w:pStyle w:val="ListNumber"/>
      </w:pPr>
      <w:r>
        <w:t>1. Full Name at heading.</w:t>
      </w:r>
    </w:p>
    <w:p>
      <w:pPr>
        <w:pStyle w:val="ListNumber"/>
      </w:pPr>
      <w:r>
        <w:t>2. Contact info (Phone, Email, LinkedIn, GitHub, Website).</w:t>
      </w:r>
    </w:p>
    <w:p>
      <w:pPr>
        <w:pStyle w:val="ListNumber"/>
      </w:pPr>
      <w:r>
        <w:t>3. Sections: Education, Experience, Projects, Skills.</w:t>
      </w:r>
    </w:p>
    <w:p>
      <w:pPr>
        <w:pStyle w:val="ListNumber"/>
      </w:pPr>
      <w:r>
        <w:t>4. Education details: University, Degree, Coursework, Graduation Date, Location.</w:t>
      </w:r>
    </w:p>
    <w:p>
      <w:pPr>
        <w:pStyle w:val="ListNumber"/>
      </w:pPr>
      <w:r>
        <w:t>5. Experience details: Role, Employer, Dates, Location, Google XYZ bullet points.</w:t>
      </w:r>
    </w:p>
    <w:p>
      <w:pPr>
        <w:pStyle w:val="ListNumber"/>
      </w:pPr>
      <w:r>
        <w:t>6. Skills: Languages, Tools/Platforms, Libraries/Frameworks.</w:t>
      </w:r>
    </w:p>
    <w:p>
      <w:pPr>
        <w:pStyle w:val="Heading2"/>
      </w:pPr>
      <w:r>
        <w:t>5. Example Use Case</w:t>
      </w:r>
    </w:p>
    <w:p>
      <w:r>
        <w:t>A student applies for a Front-End Engineer internship at Amazon. The job requires JavaScript, HTML, CSS, Python, C#, and Data Structures &amp; Algorithms. The user’s resume matches 48% of the required qualifications. The Hybrid ATS Scanner scores the resume 4.8/10, highlighting missing technical skills. The system then recommends YouTube tutorials on JavaScript fundamentals and suggests strengthening object-oriented programming knowledge.</w:t>
      </w:r>
    </w:p>
    <w:p>
      <w:pPr>
        <w:pStyle w:val="Heading2"/>
      </w:pPr>
      <w:r>
        <w:t>6. Success Metrics</w:t>
      </w:r>
    </w:p>
    <w:p>
      <w:r>
        <w:t>The MVP’s success will be measured by the following metrics:</w:t>
      </w:r>
    </w:p>
    <w:p>
      <w:pPr>
        <w:pStyle w:val="ListBullet"/>
      </w:pPr>
      <w:r>
        <w:t>- Number of users completing onboarding.</w:t>
      </w:r>
    </w:p>
    <w:p>
      <w:pPr>
        <w:pStyle w:val="ListBullet"/>
      </w:pPr>
      <w:r>
        <w:t>- Frequency of ATS scans per user.</w:t>
      </w:r>
    </w:p>
    <w:p>
      <w:pPr>
        <w:pStyle w:val="ListBullet"/>
      </w:pPr>
      <w:r>
        <w:t>- Engagement with recommended videos.</w:t>
      </w:r>
    </w:p>
    <w:p>
      <w:pPr>
        <w:pStyle w:val="ListBullet"/>
      </w:pPr>
      <w:r>
        <w:t>- User feedback on job recommendation relevance.</w:t>
      </w:r>
    </w:p>
    <w:p>
      <w:pPr>
        <w:pStyle w:val="ListBullet"/>
      </w:pPr>
      <w:r>
        <w:t>- Improvement in ATS scan scores over time.</w:t>
      </w:r>
    </w:p>
    <w:p>
      <w:pPr>
        <w:pStyle w:val="Heading2"/>
      </w:pPr>
      <w:r>
        <w:t>7. Future Enhancements</w:t>
      </w:r>
    </w:p>
    <w:p>
      <w:r>
        <w:t>Planned improvements beyond the MVP include:</w:t>
      </w:r>
    </w:p>
    <w:p>
      <w:pPr>
        <w:pStyle w:val="ListBullet"/>
      </w:pPr>
      <w:r>
        <w:t>- Machine learning-driven clustering of rejected applications.</w:t>
      </w:r>
    </w:p>
    <w:p>
      <w:pPr>
        <w:pStyle w:val="ListBullet"/>
      </w:pPr>
      <w:r>
        <w:t>- Expanded integrations with job boards beyond LinkedIn.</w:t>
      </w:r>
    </w:p>
    <w:p>
      <w:pPr>
        <w:pStyle w:val="ListBullet"/>
      </w:pPr>
      <w:r>
        <w:t>- Personalized mentorship and peer review features.</w:t>
      </w:r>
    </w:p>
    <w:p>
      <w:pPr>
        <w:pStyle w:val="ListBullet"/>
      </w:pPr>
      <w:r>
        <w:t>- Gamified learning modules to improve weak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